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729C" w14:textId="77777777" w:rsidR="001A56BD" w:rsidRPr="000C5F50" w:rsidRDefault="000C5F50">
      <w:pPr>
        <w:pStyle w:val="Heading1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TRƯ</w:t>
      </w:r>
      <w:r w:rsidRPr="000C5F50">
        <w:rPr>
          <w:rFonts w:ascii="Times New Roman" w:hAnsi="Times New Roman" w:cs="Times New Roman"/>
        </w:rPr>
        <w:t>Ờ</w:t>
      </w:r>
      <w:r w:rsidRPr="000C5F50">
        <w:rPr>
          <w:rFonts w:ascii="Times New Roman" w:hAnsi="Times New Roman" w:cs="Times New Roman"/>
        </w:rPr>
        <w:t>NG Đ</w:t>
      </w:r>
      <w:r w:rsidRPr="000C5F50">
        <w:rPr>
          <w:rFonts w:ascii="Times New Roman" w:hAnsi="Times New Roman" w:cs="Times New Roman"/>
        </w:rPr>
        <w:t>Ạ</w:t>
      </w:r>
      <w:r w:rsidRPr="000C5F50">
        <w:rPr>
          <w:rFonts w:ascii="Times New Roman" w:hAnsi="Times New Roman" w:cs="Times New Roman"/>
        </w:rPr>
        <w:t>I H</w:t>
      </w:r>
      <w:r w:rsidRPr="000C5F50">
        <w:rPr>
          <w:rFonts w:ascii="Times New Roman" w:hAnsi="Times New Roman" w:cs="Times New Roman"/>
        </w:rPr>
        <w:t>Ọ</w:t>
      </w:r>
      <w:r w:rsidRPr="000C5F50">
        <w:rPr>
          <w:rFonts w:ascii="Times New Roman" w:hAnsi="Times New Roman" w:cs="Times New Roman"/>
        </w:rPr>
        <w:t>C TH</w:t>
      </w:r>
      <w:r w:rsidRPr="000C5F50">
        <w:rPr>
          <w:rFonts w:ascii="Times New Roman" w:hAnsi="Times New Roman" w:cs="Times New Roman"/>
        </w:rPr>
        <w:t>Ủ</w:t>
      </w:r>
      <w:r w:rsidRPr="000C5F50">
        <w:rPr>
          <w:rFonts w:ascii="Times New Roman" w:hAnsi="Times New Roman" w:cs="Times New Roman"/>
        </w:rPr>
        <w:t xml:space="preserve"> D</w:t>
      </w:r>
      <w:r w:rsidRPr="000C5F50">
        <w:rPr>
          <w:rFonts w:ascii="Times New Roman" w:hAnsi="Times New Roman" w:cs="Times New Roman"/>
        </w:rPr>
        <w:t>Ầ</w:t>
      </w:r>
      <w:r w:rsidRPr="000C5F50">
        <w:rPr>
          <w:rFonts w:ascii="Times New Roman" w:hAnsi="Times New Roman" w:cs="Times New Roman"/>
        </w:rPr>
        <w:t>U M</w:t>
      </w:r>
      <w:r w:rsidRPr="000C5F50">
        <w:rPr>
          <w:rFonts w:ascii="Times New Roman" w:hAnsi="Times New Roman" w:cs="Times New Roman"/>
        </w:rPr>
        <w:t>Ộ</w:t>
      </w:r>
      <w:r w:rsidRPr="000C5F50">
        <w:rPr>
          <w:rFonts w:ascii="Times New Roman" w:hAnsi="Times New Roman" w:cs="Times New Roman"/>
        </w:rPr>
        <w:t>T</w:t>
      </w:r>
    </w:p>
    <w:p w14:paraId="146FA078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VI</w:t>
      </w:r>
      <w:r w:rsidRPr="000C5F50">
        <w:rPr>
          <w:rFonts w:ascii="Times New Roman" w:hAnsi="Times New Roman" w:cs="Times New Roman"/>
        </w:rPr>
        <w:t>Ệ</w:t>
      </w:r>
      <w:r w:rsidRPr="000C5F50">
        <w:rPr>
          <w:rFonts w:ascii="Times New Roman" w:hAnsi="Times New Roman" w:cs="Times New Roman"/>
        </w:rPr>
        <w:t>N ĐÀO T</w:t>
      </w:r>
      <w:r w:rsidRPr="000C5F50">
        <w:rPr>
          <w:rFonts w:ascii="Times New Roman" w:hAnsi="Times New Roman" w:cs="Times New Roman"/>
        </w:rPr>
        <w:t>Ạ</w:t>
      </w:r>
      <w:r w:rsidRPr="000C5F50">
        <w:rPr>
          <w:rFonts w:ascii="Times New Roman" w:hAnsi="Times New Roman" w:cs="Times New Roman"/>
        </w:rPr>
        <w:t>O CÔNG NGH</w:t>
      </w:r>
      <w:r w:rsidRPr="000C5F50">
        <w:rPr>
          <w:rFonts w:ascii="Times New Roman" w:hAnsi="Times New Roman" w:cs="Times New Roman"/>
        </w:rPr>
        <w:t>Ệ</w:t>
      </w:r>
      <w:r w:rsidRPr="000C5F50">
        <w:rPr>
          <w:rFonts w:ascii="Times New Roman" w:hAnsi="Times New Roman" w:cs="Times New Roman"/>
        </w:rPr>
        <w:t xml:space="preserve"> THÔNG TIN, CHUY</w:t>
      </w:r>
      <w:r w:rsidRPr="000C5F50">
        <w:rPr>
          <w:rFonts w:ascii="Times New Roman" w:hAnsi="Times New Roman" w:cs="Times New Roman"/>
        </w:rPr>
        <w:t>Ể</w:t>
      </w:r>
      <w:r w:rsidRPr="000C5F50">
        <w:rPr>
          <w:rFonts w:ascii="Times New Roman" w:hAnsi="Times New Roman" w:cs="Times New Roman"/>
        </w:rPr>
        <w:t>N Đ</w:t>
      </w:r>
      <w:r w:rsidRPr="000C5F50">
        <w:rPr>
          <w:rFonts w:ascii="Times New Roman" w:hAnsi="Times New Roman" w:cs="Times New Roman"/>
        </w:rPr>
        <w:t>Ổ</w:t>
      </w:r>
      <w:r w:rsidRPr="000C5F50">
        <w:rPr>
          <w:rFonts w:ascii="Times New Roman" w:hAnsi="Times New Roman" w:cs="Times New Roman"/>
        </w:rPr>
        <w:t>I S</w:t>
      </w:r>
      <w:r w:rsidRPr="000C5F50">
        <w:rPr>
          <w:rFonts w:ascii="Times New Roman" w:hAnsi="Times New Roman" w:cs="Times New Roman"/>
        </w:rPr>
        <w:t>Ố</w:t>
      </w:r>
    </w:p>
    <w:p w14:paraId="196BCE3F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———————</w:t>
      </w:r>
    </w:p>
    <w:p w14:paraId="57D418A2" w14:textId="1419199D" w:rsidR="001A56BD" w:rsidRPr="000C5F50" w:rsidRDefault="000C5F50">
      <w:pPr>
        <w:pStyle w:val="Heading2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Đ</w:t>
      </w:r>
      <w:r w:rsidRPr="000C5F50">
        <w:rPr>
          <w:rFonts w:ascii="Times New Roman" w:hAnsi="Times New Roman" w:cs="Times New Roman"/>
        </w:rPr>
        <w:t>Ề</w:t>
      </w:r>
      <w:r w:rsidRPr="000C5F50">
        <w:rPr>
          <w:rFonts w:ascii="Times New Roman" w:hAnsi="Times New Roman" w:cs="Times New Roman"/>
        </w:rPr>
        <w:t xml:space="preserve"> CƯƠNG Đ</w:t>
      </w:r>
      <w:r w:rsidRPr="000C5F50">
        <w:rPr>
          <w:rFonts w:ascii="Times New Roman" w:hAnsi="Times New Roman" w:cs="Times New Roman"/>
        </w:rPr>
        <w:t>Ề</w:t>
      </w:r>
      <w:r w:rsidRPr="000C5F50">
        <w:rPr>
          <w:rFonts w:ascii="Times New Roman" w:hAnsi="Times New Roman" w:cs="Times New Roman"/>
        </w:rPr>
        <w:t xml:space="preserve"> TÀI BÁO CÁO</w:t>
      </w:r>
      <w:r w:rsidRPr="000C5F50">
        <w:rPr>
          <w:rFonts w:ascii="Times New Roman" w:hAnsi="Times New Roman" w:cs="Times New Roman"/>
        </w:rPr>
        <w:t xml:space="preserve"> T</w:t>
      </w:r>
      <w:r w:rsidRPr="000C5F50">
        <w:rPr>
          <w:rFonts w:ascii="Times New Roman" w:hAnsi="Times New Roman" w:cs="Times New Roman"/>
        </w:rPr>
        <w:t>Ố</w:t>
      </w:r>
      <w:r w:rsidRPr="000C5F50">
        <w:rPr>
          <w:rFonts w:ascii="Times New Roman" w:hAnsi="Times New Roman" w:cs="Times New Roman"/>
        </w:rPr>
        <w:t>T NGHI</w:t>
      </w:r>
      <w:r w:rsidRPr="000C5F50">
        <w:rPr>
          <w:rFonts w:ascii="Times New Roman" w:hAnsi="Times New Roman" w:cs="Times New Roman"/>
        </w:rPr>
        <w:t>Ệ</w:t>
      </w:r>
      <w:r w:rsidRPr="000C5F50">
        <w:rPr>
          <w:rFonts w:ascii="Times New Roman" w:hAnsi="Times New Roman" w:cs="Times New Roman"/>
        </w:rPr>
        <w:t>P</w:t>
      </w:r>
    </w:p>
    <w:p w14:paraId="6E9CE4B8" w14:textId="77777777" w:rsidR="001A56BD" w:rsidRPr="000C5F50" w:rsidRDefault="000C5F50">
      <w:pPr>
        <w:pStyle w:val="Heading3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1. Thông tin sinh viên</w:t>
      </w:r>
    </w:p>
    <w:p w14:paraId="13FF596A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- H</w:t>
      </w:r>
      <w:r w:rsidRPr="000C5F50">
        <w:rPr>
          <w:rFonts w:ascii="Times New Roman" w:hAnsi="Times New Roman" w:cs="Times New Roman"/>
        </w:rPr>
        <w:t>ọ</w:t>
      </w:r>
      <w:r w:rsidRPr="000C5F50">
        <w:rPr>
          <w:rFonts w:ascii="Times New Roman" w:hAnsi="Times New Roman" w:cs="Times New Roman"/>
        </w:rPr>
        <w:t xml:space="preserve"> và tên: </w:t>
      </w:r>
      <w:r w:rsidRPr="000C5F50">
        <w:rPr>
          <w:rFonts w:ascii="Times New Roman" w:hAnsi="Times New Roman" w:cs="Times New Roman"/>
        </w:rPr>
        <w:t>..........................................................................................</w:t>
      </w:r>
    </w:p>
    <w:p w14:paraId="4615E0A5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- Mã s</w:t>
      </w:r>
      <w:r w:rsidRPr="000C5F50">
        <w:rPr>
          <w:rFonts w:ascii="Times New Roman" w:hAnsi="Times New Roman" w:cs="Times New Roman"/>
        </w:rPr>
        <w:t>ố</w:t>
      </w:r>
      <w:r w:rsidRPr="000C5F50">
        <w:rPr>
          <w:rFonts w:ascii="Times New Roman" w:hAnsi="Times New Roman" w:cs="Times New Roman"/>
        </w:rPr>
        <w:t xml:space="preserve"> sinh viên: ............................................................................</w:t>
      </w:r>
    </w:p>
    <w:p w14:paraId="5057E911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- L</w:t>
      </w:r>
      <w:r w:rsidRPr="000C5F50">
        <w:rPr>
          <w:rFonts w:ascii="Times New Roman" w:hAnsi="Times New Roman" w:cs="Times New Roman"/>
        </w:rPr>
        <w:t>ớ</w:t>
      </w:r>
      <w:r w:rsidRPr="000C5F50">
        <w:rPr>
          <w:rFonts w:ascii="Times New Roman" w:hAnsi="Times New Roman" w:cs="Times New Roman"/>
        </w:rPr>
        <w:t>p: ..............................................................</w:t>
      </w:r>
      <w:r w:rsidRPr="000C5F50">
        <w:rPr>
          <w:rFonts w:ascii="Times New Roman" w:hAnsi="Times New Roman" w:cs="Times New Roman"/>
        </w:rPr>
        <w:t>...................................</w:t>
      </w:r>
    </w:p>
    <w:p w14:paraId="579503D2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- Khóa: ...............................................................................................</w:t>
      </w:r>
    </w:p>
    <w:p w14:paraId="0AC0768B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- Email: ..............................................................................................</w:t>
      </w:r>
    </w:p>
    <w:p w14:paraId="14907184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- S</w:t>
      </w:r>
      <w:r w:rsidRPr="000C5F50">
        <w:rPr>
          <w:rFonts w:ascii="Times New Roman" w:hAnsi="Times New Roman" w:cs="Times New Roman"/>
        </w:rPr>
        <w:t>ố</w:t>
      </w:r>
      <w:r w:rsidRPr="000C5F50">
        <w:rPr>
          <w:rFonts w:ascii="Times New Roman" w:hAnsi="Times New Roman" w:cs="Times New Roman"/>
        </w:rPr>
        <w:t xml:space="preserve"> đi</w:t>
      </w:r>
      <w:r w:rsidRPr="000C5F50">
        <w:rPr>
          <w:rFonts w:ascii="Times New Roman" w:hAnsi="Times New Roman" w:cs="Times New Roman"/>
        </w:rPr>
        <w:t>ệ</w:t>
      </w:r>
      <w:r w:rsidRPr="000C5F50">
        <w:rPr>
          <w:rFonts w:ascii="Times New Roman" w:hAnsi="Times New Roman" w:cs="Times New Roman"/>
        </w:rPr>
        <w:t>n th</w:t>
      </w:r>
      <w:r w:rsidRPr="000C5F50">
        <w:rPr>
          <w:rFonts w:ascii="Times New Roman" w:hAnsi="Times New Roman" w:cs="Times New Roman"/>
        </w:rPr>
        <w:t>o</w:t>
      </w:r>
      <w:r w:rsidRPr="000C5F50">
        <w:rPr>
          <w:rFonts w:ascii="Times New Roman" w:hAnsi="Times New Roman" w:cs="Times New Roman"/>
        </w:rPr>
        <w:t>ạ</w:t>
      </w:r>
      <w:r w:rsidRPr="000C5F50">
        <w:rPr>
          <w:rFonts w:ascii="Times New Roman" w:hAnsi="Times New Roman" w:cs="Times New Roman"/>
        </w:rPr>
        <w:t>i: .................................................................................</w:t>
      </w:r>
    </w:p>
    <w:p w14:paraId="045F7F37" w14:textId="77777777" w:rsidR="001A56BD" w:rsidRPr="000C5F50" w:rsidRDefault="000C5F50">
      <w:pPr>
        <w:pStyle w:val="Heading3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2. Tên đ</w:t>
      </w:r>
      <w:r w:rsidRPr="000C5F50">
        <w:rPr>
          <w:rFonts w:ascii="Times New Roman" w:hAnsi="Times New Roman" w:cs="Times New Roman"/>
        </w:rPr>
        <w:t>ề</w:t>
      </w:r>
      <w:r w:rsidRPr="000C5F50">
        <w:rPr>
          <w:rFonts w:ascii="Times New Roman" w:hAnsi="Times New Roman" w:cs="Times New Roman"/>
        </w:rPr>
        <w:t xml:space="preserve"> tài đ</w:t>
      </w:r>
      <w:r w:rsidRPr="000C5F50">
        <w:rPr>
          <w:rFonts w:ascii="Times New Roman" w:hAnsi="Times New Roman" w:cs="Times New Roman"/>
        </w:rPr>
        <w:t>ề</w:t>
      </w:r>
      <w:r w:rsidRPr="000C5F50">
        <w:rPr>
          <w:rFonts w:ascii="Times New Roman" w:hAnsi="Times New Roman" w:cs="Times New Roman"/>
        </w:rPr>
        <w:t xml:space="preserve"> xu</w:t>
      </w:r>
      <w:r w:rsidRPr="000C5F50">
        <w:rPr>
          <w:rFonts w:ascii="Times New Roman" w:hAnsi="Times New Roman" w:cs="Times New Roman"/>
        </w:rPr>
        <w:t>ấ</w:t>
      </w:r>
      <w:r w:rsidRPr="000C5F50">
        <w:rPr>
          <w:rFonts w:ascii="Times New Roman" w:hAnsi="Times New Roman" w:cs="Times New Roman"/>
        </w:rPr>
        <w:t>t</w:t>
      </w:r>
    </w:p>
    <w:p w14:paraId="5EA0258A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</w:t>
      </w:r>
      <w:r w:rsidRPr="000C5F50">
        <w:rPr>
          <w:rFonts w:ascii="Times New Roman" w:hAnsi="Times New Roman" w:cs="Times New Roman"/>
        </w:rPr>
        <w:t>......</w:t>
      </w:r>
    </w:p>
    <w:p w14:paraId="40CD00B1" w14:textId="77777777" w:rsidR="001A56BD" w:rsidRPr="000C5F50" w:rsidRDefault="000C5F50">
      <w:pPr>
        <w:pStyle w:val="Heading3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3. M</w:t>
      </w:r>
      <w:r w:rsidRPr="000C5F50">
        <w:rPr>
          <w:rFonts w:ascii="Times New Roman" w:hAnsi="Times New Roman" w:cs="Times New Roman"/>
        </w:rPr>
        <w:t>ụ</w:t>
      </w:r>
      <w:r w:rsidRPr="000C5F50">
        <w:rPr>
          <w:rFonts w:ascii="Times New Roman" w:hAnsi="Times New Roman" w:cs="Times New Roman"/>
        </w:rPr>
        <w:t>c tiêu nghiên c</w:t>
      </w:r>
      <w:r w:rsidRPr="000C5F50">
        <w:rPr>
          <w:rFonts w:ascii="Times New Roman" w:hAnsi="Times New Roman" w:cs="Times New Roman"/>
        </w:rPr>
        <w:t>ứ</w:t>
      </w:r>
      <w:r w:rsidRPr="000C5F50">
        <w:rPr>
          <w:rFonts w:ascii="Times New Roman" w:hAnsi="Times New Roman" w:cs="Times New Roman"/>
        </w:rPr>
        <w:t>u</w:t>
      </w:r>
    </w:p>
    <w:p w14:paraId="13A04CD0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</w:t>
      </w:r>
    </w:p>
    <w:p w14:paraId="07AF781F" w14:textId="77777777" w:rsidR="001A56BD" w:rsidRPr="000C5F50" w:rsidRDefault="000C5F50">
      <w:pPr>
        <w:pStyle w:val="Heading3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4. N</w:t>
      </w:r>
      <w:r w:rsidRPr="000C5F50">
        <w:rPr>
          <w:rFonts w:ascii="Times New Roman" w:hAnsi="Times New Roman" w:cs="Times New Roman"/>
        </w:rPr>
        <w:t>ộ</w:t>
      </w:r>
      <w:r w:rsidRPr="000C5F50">
        <w:rPr>
          <w:rFonts w:ascii="Times New Roman" w:hAnsi="Times New Roman" w:cs="Times New Roman"/>
        </w:rPr>
        <w:t>i dung, ph</w:t>
      </w:r>
      <w:r w:rsidRPr="000C5F50">
        <w:rPr>
          <w:rFonts w:ascii="Times New Roman" w:hAnsi="Times New Roman" w:cs="Times New Roman"/>
        </w:rPr>
        <w:t>ạ</w:t>
      </w:r>
      <w:r w:rsidRPr="000C5F50">
        <w:rPr>
          <w:rFonts w:ascii="Times New Roman" w:hAnsi="Times New Roman" w:cs="Times New Roman"/>
        </w:rPr>
        <w:t>m vi nghiên c</w:t>
      </w:r>
      <w:r w:rsidRPr="000C5F50">
        <w:rPr>
          <w:rFonts w:ascii="Times New Roman" w:hAnsi="Times New Roman" w:cs="Times New Roman"/>
        </w:rPr>
        <w:t>ứ</w:t>
      </w:r>
      <w:r w:rsidRPr="000C5F50">
        <w:rPr>
          <w:rFonts w:ascii="Times New Roman" w:hAnsi="Times New Roman" w:cs="Times New Roman"/>
        </w:rPr>
        <w:t>u</w:t>
      </w:r>
    </w:p>
    <w:p w14:paraId="719FE558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........................................</w:t>
      </w:r>
      <w:r w:rsidRPr="000C5F50">
        <w:rPr>
          <w:rFonts w:ascii="Times New Roman" w:hAnsi="Times New Roman" w:cs="Times New Roman"/>
        </w:rPr>
        <w:t>.................................................................................................................</w:t>
      </w:r>
    </w:p>
    <w:p w14:paraId="1E2E67FE" w14:textId="77777777" w:rsidR="001A56BD" w:rsidRPr="000C5F50" w:rsidRDefault="000C5F50">
      <w:pPr>
        <w:pStyle w:val="Heading3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5. Phương pháp nghiên c</w:t>
      </w:r>
      <w:r w:rsidRPr="000C5F50">
        <w:rPr>
          <w:rFonts w:ascii="Times New Roman" w:hAnsi="Times New Roman" w:cs="Times New Roman"/>
        </w:rPr>
        <w:t>ứ</w:t>
      </w:r>
      <w:r w:rsidRPr="000C5F50">
        <w:rPr>
          <w:rFonts w:ascii="Times New Roman" w:hAnsi="Times New Roman" w:cs="Times New Roman"/>
        </w:rPr>
        <w:t>u / Công ngh</w:t>
      </w:r>
      <w:r w:rsidRPr="000C5F50">
        <w:rPr>
          <w:rFonts w:ascii="Times New Roman" w:hAnsi="Times New Roman" w:cs="Times New Roman"/>
        </w:rPr>
        <w:t>ệ</w:t>
      </w:r>
      <w:r w:rsidRPr="000C5F50">
        <w:rPr>
          <w:rFonts w:ascii="Times New Roman" w:hAnsi="Times New Roman" w:cs="Times New Roman"/>
        </w:rPr>
        <w:t xml:space="preserve"> d</w:t>
      </w:r>
      <w:r w:rsidRPr="000C5F50">
        <w:rPr>
          <w:rFonts w:ascii="Times New Roman" w:hAnsi="Times New Roman" w:cs="Times New Roman"/>
        </w:rPr>
        <w:t>ự</w:t>
      </w:r>
      <w:r w:rsidRPr="000C5F50">
        <w:rPr>
          <w:rFonts w:ascii="Times New Roman" w:hAnsi="Times New Roman" w:cs="Times New Roman"/>
        </w:rPr>
        <w:t xml:space="preserve"> ki</w:t>
      </w:r>
      <w:r w:rsidRPr="000C5F50">
        <w:rPr>
          <w:rFonts w:ascii="Times New Roman" w:hAnsi="Times New Roman" w:cs="Times New Roman"/>
        </w:rPr>
        <w:t>ế</w:t>
      </w:r>
      <w:r w:rsidRPr="000C5F50">
        <w:rPr>
          <w:rFonts w:ascii="Times New Roman" w:hAnsi="Times New Roman" w:cs="Times New Roman"/>
        </w:rPr>
        <w:t>n s</w:t>
      </w:r>
      <w:r w:rsidRPr="000C5F50">
        <w:rPr>
          <w:rFonts w:ascii="Times New Roman" w:hAnsi="Times New Roman" w:cs="Times New Roman"/>
        </w:rPr>
        <w:t>ử</w:t>
      </w:r>
      <w:r w:rsidRPr="000C5F50">
        <w:rPr>
          <w:rFonts w:ascii="Times New Roman" w:hAnsi="Times New Roman" w:cs="Times New Roman"/>
        </w:rPr>
        <w:t xml:space="preserve"> d</w:t>
      </w:r>
      <w:r w:rsidRPr="000C5F50">
        <w:rPr>
          <w:rFonts w:ascii="Times New Roman" w:hAnsi="Times New Roman" w:cs="Times New Roman"/>
        </w:rPr>
        <w:t>ụ</w:t>
      </w:r>
      <w:r w:rsidRPr="000C5F50">
        <w:rPr>
          <w:rFonts w:ascii="Times New Roman" w:hAnsi="Times New Roman" w:cs="Times New Roman"/>
        </w:rPr>
        <w:t>ng</w:t>
      </w:r>
    </w:p>
    <w:p w14:paraId="75583B09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........................................................................................</w:t>
      </w:r>
      <w:r w:rsidRPr="000C5F50">
        <w:rPr>
          <w:rFonts w:ascii="Times New Roman" w:hAnsi="Times New Roman" w:cs="Times New Roman"/>
        </w:rPr>
        <w:t>.................................................................</w:t>
      </w:r>
    </w:p>
    <w:p w14:paraId="54DDB836" w14:textId="77777777" w:rsidR="001A56BD" w:rsidRPr="000C5F50" w:rsidRDefault="000C5F50">
      <w:pPr>
        <w:pStyle w:val="Heading3"/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6. S</w:t>
      </w:r>
      <w:r w:rsidRPr="000C5F50">
        <w:rPr>
          <w:rFonts w:ascii="Times New Roman" w:hAnsi="Times New Roman" w:cs="Times New Roman"/>
        </w:rPr>
        <w:t>ả</w:t>
      </w:r>
      <w:r w:rsidRPr="000C5F50">
        <w:rPr>
          <w:rFonts w:ascii="Times New Roman" w:hAnsi="Times New Roman" w:cs="Times New Roman"/>
        </w:rPr>
        <w:t>n ph</w:t>
      </w:r>
      <w:r w:rsidRPr="000C5F50">
        <w:rPr>
          <w:rFonts w:ascii="Times New Roman" w:hAnsi="Times New Roman" w:cs="Times New Roman"/>
        </w:rPr>
        <w:t>ẩ</w:t>
      </w:r>
      <w:r w:rsidRPr="000C5F50">
        <w:rPr>
          <w:rFonts w:ascii="Times New Roman" w:hAnsi="Times New Roman" w:cs="Times New Roman"/>
        </w:rPr>
        <w:t>m d</w:t>
      </w:r>
      <w:r w:rsidRPr="000C5F50">
        <w:rPr>
          <w:rFonts w:ascii="Times New Roman" w:hAnsi="Times New Roman" w:cs="Times New Roman"/>
        </w:rPr>
        <w:t>ự</w:t>
      </w:r>
      <w:r w:rsidRPr="000C5F50">
        <w:rPr>
          <w:rFonts w:ascii="Times New Roman" w:hAnsi="Times New Roman" w:cs="Times New Roman"/>
        </w:rPr>
        <w:t xml:space="preserve"> ki</w:t>
      </w:r>
      <w:r w:rsidRPr="000C5F50">
        <w:rPr>
          <w:rFonts w:ascii="Times New Roman" w:hAnsi="Times New Roman" w:cs="Times New Roman"/>
        </w:rPr>
        <w:t>ế</w:t>
      </w:r>
      <w:r w:rsidRPr="000C5F50">
        <w:rPr>
          <w:rFonts w:ascii="Times New Roman" w:hAnsi="Times New Roman" w:cs="Times New Roman"/>
        </w:rPr>
        <w:t>n</w:t>
      </w:r>
    </w:p>
    <w:p w14:paraId="58F0D7D7" w14:textId="77777777" w:rsidR="001A56BD" w:rsidRPr="000C5F50" w:rsidRDefault="000C5F50">
      <w:pPr>
        <w:rPr>
          <w:rFonts w:ascii="Times New Roman" w:hAnsi="Times New Roman" w:cs="Times New Roman"/>
        </w:rPr>
      </w:pPr>
      <w:r w:rsidRPr="000C5F50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</w:t>
      </w:r>
    </w:p>
    <w:p w14:paraId="3FCAF68A" w14:textId="55E45FBB" w:rsidR="001A56BD" w:rsidRPr="000C5F50" w:rsidRDefault="001A56BD">
      <w:pPr>
        <w:rPr>
          <w:rFonts w:ascii="Times New Roman" w:hAnsi="Times New Roman" w:cs="Times New Roman"/>
        </w:rPr>
      </w:pPr>
    </w:p>
    <w:sectPr w:rsidR="001A56BD" w:rsidRPr="000C5F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50"/>
    <w:rsid w:val="0015074B"/>
    <w:rsid w:val="001A56BD"/>
    <w:rsid w:val="002523B0"/>
    <w:rsid w:val="0029639D"/>
    <w:rsid w:val="00326F90"/>
    <w:rsid w:val="008A59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1CE68"/>
  <w14:defaultImageDpi w14:val="300"/>
  <w15:docId w15:val="{8189E450-CC26-4A4C-9BC0-3921C0DC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Cao Hoài Phương</cp:lastModifiedBy>
  <cp:revision>3</cp:revision>
  <dcterms:created xsi:type="dcterms:W3CDTF">2013-12-23T23:15:00Z</dcterms:created>
  <dcterms:modified xsi:type="dcterms:W3CDTF">2025-07-08T07:33:00Z</dcterms:modified>
  <cp:category/>
</cp:coreProperties>
</file>